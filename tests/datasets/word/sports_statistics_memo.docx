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Sports Performance Overview</w:t>
      </w:r>
    </w:p>
    <w:p>
      <w:r>
        <w:t>Subject: Full Player Performance Analysis</w:t>
      </w:r>
    </w:p>
    <w:p>
      <w:r>
        <w:t>Date: September 24, 2025</w:t>
      </w:r>
    </w:p>
    <w:p>
      <w:r>
        <w:t>Prepared by: Analytics Team</w:t>
      </w:r>
    </w:p>
    <w:p>
      <w:pPr>
        <w:pStyle w:val="Heading2"/>
      </w:pPr>
      <w:r>
        <w:t>Executive Summary</w:t>
      </w:r>
    </w:p>
    <w:p>
      <w:r>
        <w:t>This report provides a comprehensive overview of leading basketball players based on their season statistics. The dataset covers a range of performance indicators, including games played, scoring, assists, rebounds, efficiency percentages, and minutes per game. Collectively, the information highlights how individual roles and skill sets contribute to overall team success.</w:t>
      </w:r>
    </w:p>
    <w:p>
      <w:pPr>
        <w:pStyle w:val="Heading2"/>
      </w:pPr>
      <w:r>
        <w:t>Scoring Performance</w:t>
      </w:r>
    </w:p>
    <w:p>
      <w:r>
        <w:t>Michael Jordan (Bulls, Guard, Age 28) led all players with 2,580 points over 82 games, combining durability with explosive scoring.</w:t>
        <w:br/>
        <w:t>Kobe Bryant (Lakers, Guard, Age 32) added 2,323 points across 78 games, maintaining elite offensive production.</w:t>
        <w:br/>
        <w:t>LeBron James (Lakers, Forward, Age 35) scored 2,145 points with a 52.5% field goal percentage, underscoring efficiency.</w:t>
        <w:br/>
        <w:t>Tim Duncan (Spurs, Center, Age 31) contributed 1,456 points, complementing his defensive and rebounding strengths.</w:t>
        <w:br/>
        <w:t>Magic Johnson (Lakers, Guard, Age 27) scored 1,834 points, balancing offensive output with elite playmaking.</w:t>
        <w:br/>
        <w:br/>
        <w:t>Shooting efficiency remained strong across the board: field goal percentages ranged from 44.9% (Bryant) to 52.5% (James), while free throw accuracy exceeded 69% for all players, with Jordan and Bryant surpassing 83%.</w:t>
      </w:r>
    </w:p>
    <w:p>
      <w:pPr>
        <w:pStyle w:val="Heading2"/>
      </w:pPr>
      <w:r>
        <w:t>Playmaking</w:t>
      </w:r>
    </w:p>
    <w:p>
      <w:r>
        <w:t>Magic Johnson recorded an exceptional 987 assists, emphasizing his leadership as a distributor.</w:t>
        <w:br/>
        <w:t>LeBron James followed with 678 assists, showing his dual role as scorer and facilitator.</w:t>
        <w:br/>
        <w:t>Michael Jordan (485) and Kobe Bryant (456) contributed significant support roles, while Tim Duncan (289) provided distribution from the post.</w:t>
      </w:r>
    </w:p>
    <w:p>
      <w:pPr>
        <w:pStyle w:val="Heading2"/>
      </w:pPr>
      <w:r>
        <w:t>Rebounding</w:t>
      </w:r>
    </w:p>
    <w:p>
      <w:r>
        <w:t>Tim Duncan topped the list with 1,047 rebounds, cementing his defensive presence.</w:t>
        <w:br/>
        <w:t>LeBron James added 892 rebounds, an unusually high total for a forward.</w:t>
        <w:br/>
        <w:t>Jordan, Bryant, and Johnson contributed between 523–678 rebounds, reflecting well-rounded play.</w:t>
      </w:r>
    </w:p>
    <w:p>
      <w:pPr>
        <w:pStyle w:val="Heading2"/>
      </w:pPr>
      <w:r>
        <w:t>Efficiency &amp; Minutes</w:t>
      </w:r>
    </w:p>
    <w:p>
      <w:r>
        <w:t>Minutes per game averaged 32–38, with Jordan logging the highest workload at 38.2 minutes.</w:t>
        <w:br/>
        <w:t>Shooting efficiency showed a consistent trend:</w:t>
        <w:br/>
        <w:t>- Best field goal shooter: LeBron James (52.5%)</w:t>
        <w:br/>
        <w:t>- Most reliable free throw shooter: Magic Johnson (84.8%)</w:t>
      </w:r>
    </w:p>
    <w:p>
      <w:pPr>
        <w:pStyle w:val="Heading2"/>
      </w:pPr>
      <w:r>
        <w:t>Player Profiles</w:t>
      </w:r>
    </w:p>
    <w:p>
      <w:r>
        <w:t>Michael Jordan (Bulls, Guard, Age 28): Elite scorer, reliable free throw shooter (83.5%), heavy minutes leader.</w:t>
        <w:br/>
        <w:t>LeBron James (Lakers, Forward, Age 35): Versatile all-around performer with elite scoring, rebounding, and assists.</w:t>
        <w:br/>
        <w:t>Kobe Bryant (Lakers, Guard, Age 32): High-volume scorer with 2,323 points, reliable free throw accuracy (83.7%).</w:t>
        <w:br/>
        <w:t>Tim Duncan (Spurs, Center, Age 31): Defensive anchor, league-leading rebounder, efficient scoring at 50.6%.</w:t>
        <w:br/>
        <w:t>Magic Johnson (Lakers, Guard, Age 27): Premier playmaker with nearly 1,000 assists, balanced scoring and efficiency.</w:t>
      </w:r>
    </w:p>
    <w:p>
      <w:pPr>
        <w:pStyle w:val="Heading2"/>
      </w:pPr>
      <w:r>
        <w:t>Conclusion</w:t>
      </w:r>
    </w:p>
    <w:p>
      <w:r>
        <w:t>The dataset emphasizes how a mix of skills—scoring dominance, playmaking, rebounding, and efficiency—drives overall success. Guards and forwards (Jordan, James, Bryant, Johnson) contributed heavily to scoring and playmaking, while Duncan anchored defense and rebounding. Together, these profiles illustrate the diverse attributes that define championship-caliber teams.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